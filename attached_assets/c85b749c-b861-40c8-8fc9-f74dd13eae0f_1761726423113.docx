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7E98F" w14:textId="77777777" w:rsidR="00392A02" w:rsidRDefault="00000000">
      <w:pPr>
        <w:pStyle w:val="Title"/>
      </w:pPr>
      <w:r>
        <w:t>Laptop Diagnostic SOP</w:t>
      </w:r>
    </w:p>
    <w:p w14:paraId="2167EB97" w14:textId="77777777" w:rsidR="00392A02" w:rsidRDefault="00000000">
      <w:pPr>
        <w:pStyle w:val="Heading1"/>
      </w:pPr>
      <w:r>
        <w:t>1. Device Intake &amp; Registration</w:t>
      </w:r>
    </w:p>
    <w:p w14:paraId="2AC5D520" w14:textId="77777777" w:rsidR="00392A02" w:rsidRDefault="00000000">
      <w:r>
        <w:t>SKU</w:t>
      </w:r>
      <w:r>
        <w:br/>
        <w:t>LOT#</w:t>
      </w:r>
      <w:r>
        <w:br/>
        <w:t>Serial number</w:t>
      </w:r>
    </w:p>
    <w:p w14:paraId="028DFB3B" w14:textId="77777777" w:rsidR="00392A02" w:rsidRDefault="00000000">
      <w:pPr>
        <w:pStyle w:val="Heading1"/>
      </w:pPr>
      <w:r>
        <w:t>2. Physical Inspection (Cosmetic Check)</w:t>
      </w:r>
    </w:p>
    <w:p w14:paraId="1BEBA84E" w14:textId="77777777" w:rsidR="00392A02" w:rsidRDefault="00000000">
      <w:r>
        <w:t>Technicians assess scratches, dents, hinges, keyboard, and screen. Log details separately.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92A02" w14:paraId="75FF1DA3" w14:textId="77777777">
        <w:tc>
          <w:tcPr>
            <w:tcW w:w="2880" w:type="dxa"/>
          </w:tcPr>
          <w:p w14:paraId="3AA46FB6" w14:textId="77777777" w:rsidR="00392A02" w:rsidRDefault="00000000">
            <w:r>
              <w:t>Side</w:t>
            </w:r>
          </w:p>
        </w:tc>
        <w:tc>
          <w:tcPr>
            <w:tcW w:w="2880" w:type="dxa"/>
          </w:tcPr>
          <w:p w14:paraId="515E6C83" w14:textId="77777777" w:rsidR="00392A02" w:rsidRDefault="00000000">
            <w:r>
              <w:t>Scratches</w:t>
            </w:r>
          </w:p>
        </w:tc>
        <w:tc>
          <w:tcPr>
            <w:tcW w:w="2880" w:type="dxa"/>
          </w:tcPr>
          <w:p w14:paraId="2E75BDCD" w14:textId="77777777" w:rsidR="00392A02" w:rsidRDefault="00000000">
            <w:r>
              <w:t>Dents/Cracks</w:t>
            </w:r>
          </w:p>
        </w:tc>
      </w:tr>
      <w:tr w:rsidR="00392A02" w14:paraId="545098AB" w14:textId="77777777">
        <w:tc>
          <w:tcPr>
            <w:tcW w:w="2880" w:type="dxa"/>
          </w:tcPr>
          <w:p w14:paraId="5720F0F2" w14:textId="77777777" w:rsidR="00392A02" w:rsidRDefault="00000000">
            <w:r>
              <w:t>Top</w:t>
            </w:r>
          </w:p>
        </w:tc>
        <w:tc>
          <w:tcPr>
            <w:tcW w:w="2880" w:type="dxa"/>
          </w:tcPr>
          <w:p w14:paraId="25C86223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1369939D" w14:textId="77777777" w:rsidR="00392A02" w:rsidRDefault="00000000">
            <w:r>
              <w:t>Excellent / Minor / Moderate / Severe / Cracks</w:t>
            </w:r>
          </w:p>
        </w:tc>
      </w:tr>
      <w:tr w:rsidR="00392A02" w14:paraId="12E09A1C" w14:textId="77777777">
        <w:tc>
          <w:tcPr>
            <w:tcW w:w="2880" w:type="dxa"/>
          </w:tcPr>
          <w:p w14:paraId="32FDBF86" w14:textId="77777777" w:rsidR="00392A02" w:rsidRDefault="00000000">
            <w:r>
              <w:t>Bottom</w:t>
            </w:r>
          </w:p>
        </w:tc>
        <w:tc>
          <w:tcPr>
            <w:tcW w:w="2880" w:type="dxa"/>
          </w:tcPr>
          <w:p w14:paraId="4BA944A1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37BAC33C" w14:textId="77777777" w:rsidR="00392A02" w:rsidRDefault="00000000">
            <w:r>
              <w:t>Excellent / Minor / Moderate / Severe / Cracks</w:t>
            </w:r>
          </w:p>
        </w:tc>
      </w:tr>
      <w:tr w:rsidR="00392A02" w14:paraId="45BFF3D1" w14:textId="77777777">
        <w:tc>
          <w:tcPr>
            <w:tcW w:w="2880" w:type="dxa"/>
          </w:tcPr>
          <w:p w14:paraId="4D84D852" w14:textId="77777777" w:rsidR="00392A02" w:rsidRDefault="00000000">
            <w:r>
              <w:t>Left</w:t>
            </w:r>
          </w:p>
        </w:tc>
        <w:tc>
          <w:tcPr>
            <w:tcW w:w="2880" w:type="dxa"/>
          </w:tcPr>
          <w:p w14:paraId="7C6BABCF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49AB253A" w14:textId="77777777" w:rsidR="00392A02" w:rsidRDefault="00000000">
            <w:r>
              <w:t>Excellent / Minor / Moderate / Severe / Cracks</w:t>
            </w:r>
          </w:p>
        </w:tc>
      </w:tr>
      <w:tr w:rsidR="00392A02" w14:paraId="4E33BAF0" w14:textId="77777777">
        <w:tc>
          <w:tcPr>
            <w:tcW w:w="2880" w:type="dxa"/>
          </w:tcPr>
          <w:p w14:paraId="6FF97948" w14:textId="77777777" w:rsidR="00392A02" w:rsidRDefault="00000000">
            <w:r>
              <w:t>Right</w:t>
            </w:r>
          </w:p>
        </w:tc>
        <w:tc>
          <w:tcPr>
            <w:tcW w:w="2880" w:type="dxa"/>
          </w:tcPr>
          <w:p w14:paraId="50AEAF9F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58945953" w14:textId="77777777" w:rsidR="00392A02" w:rsidRDefault="00000000">
            <w:r>
              <w:t>Excellent / Minor / Moderate / Severe / Cracks</w:t>
            </w:r>
          </w:p>
        </w:tc>
      </w:tr>
      <w:tr w:rsidR="00392A02" w14:paraId="148B1AB4" w14:textId="77777777">
        <w:tc>
          <w:tcPr>
            <w:tcW w:w="2880" w:type="dxa"/>
          </w:tcPr>
          <w:p w14:paraId="319777B5" w14:textId="77777777" w:rsidR="00392A02" w:rsidRDefault="00000000">
            <w:r>
              <w:t>Front</w:t>
            </w:r>
          </w:p>
        </w:tc>
        <w:tc>
          <w:tcPr>
            <w:tcW w:w="2880" w:type="dxa"/>
          </w:tcPr>
          <w:p w14:paraId="1AD83186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72F0A231" w14:textId="77777777" w:rsidR="00392A02" w:rsidRDefault="00000000">
            <w:r>
              <w:t>Excellent / Minor / Moderate / Severe / Cracks</w:t>
            </w:r>
          </w:p>
        </w:tc>
      </w:tr>
      <w:tr w:rsidR="00392A02" w14:paraId="3250E4C2" w14:textId="77777777">
        <w:tc>
          <w:tcPr>
            <w:tcW w:w="2880" w:type="dxa"/>
          </w:tcPr>
          <w:p w14:paraId="378C2A42" w14:textId="77777777" w:rsidR="00392A02" w:rsidRDefault="00000000">
            <w:r>
              <w:t>Back</w:t>
            </w:r>
          </w:p>
        </w:tc>
        <w:tc>
          <w:tcPr>
            <w:tcW w:w="2880" w:type="dxa"/>
          </w:tcPr>
          <w:p w14:paraId="173DE8AA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3D138E8F" w14:textId="77777777" w:rsidR="00392A02" w:rsidRDefault="00000000">
            <w:r>
              <w:t>Excellent / Minor / Moderate / Severe / Cracks</w:t>
            </w:r>
          </w:p>
        </w:tc>
      </w:tr>
      <w:tr w:rsidR="00392A02" w14:paraId="3443E3EE" w14:textId="77777777">
        <w:tc>
          <w:tcPr>
            <w:tcW w:w="2880" w:type="dxa"/>
          </w:tcPr>
          <w:p w14:paraId="6464B407" w14:textId="77777777" w:rsidR="00392A02" w:rsidRDefault="00000000">
            <w:r>
              <w:t>Screen</w:t>
            </w:r>
          </w:p>
        </w:tc>
        <w:tc>
          <w:tcPr>
            <w:tcW w:w="2880" w:type="dxa"/>
          </w:tcPr>
          <w:p w14:paraId="065B4A50" w14:textId="77777777" w:rsidR="00392A02" w:rsidRDefault="00000000">
            <w:r>
              <w:t>Excellent / Minor / Moderate / Severe</w:t>
            </w:r>
          </w:p>
        </w:tc>
        <w:tc>
          <w:tcPr>
            <w:tcW w:w="2880" w:type="dxa"/>
          </w:tcPr>
          <w:p w14:paraId="773E8366" w14:textId="77777777" w:rsidR="00392A02" w:rsidRDefault="00000000">
            <w:r>
              <w:t>Excellent / Minor / Moderate / Severe / Cracks</w:t>
            </w:r>
          </w:p>
        </w:tc>
      </w:tr>
    </w:tbl>
    <w:p w14:paraId="2B8BEF50" w14:textId="77777777" w:rsidR="00392A02" w:rsidRDefault="00000000">
      <w:r>
        <w:t>Hinges: Good / Loose / Bad</w:t>
      </w:r>
    </w:p>
    <w:p w14:paraId="32689F56" w14:textId="77777777" w:rsidR="00392A02" w:rsidRDefault="00000000">
      <w:r>
        <w:t>Keyboard: Complete / Missing Keys (If missing, select missing keys from dropdown list (A–Z, F1–F12, Esc, Enter, Space, etc.))</w:t>
      </w:r>
    </w:p>
    <w:p w14:paraId="72B586D2" w14:textId="77777777" w:rsidR="00392A02" w:rsidRDefault="00000000">
      <w:pPr>
        <w:pStyle w:val="Heading1"/>
      </w:pPr>
      <w:r>
        <w:t>3. Hardware Diagnostics &amp; Functional Testing</w:t>
      </w:r>
    </w:p>
    <w:p w14:paraId="39022BAA" w14:textId="77777777" w:rsidR="00392A02" w:rsidRDefault="00000000">
      <w:r>
        <w:t>Connect charger and attempt to boot. Log issues using the following defect codes:</w:t>
      </w:r>
    </w:p>
    <w:p w14:paraId="2351D886" w14:textId="77777777" w:rsidR="00392A02" w:rsidRDefault="00000000">
      <w:pPr>
        <w:pStyle w:val="Heading2"/>
      </w:pPr>
      <w:r>
        <w:t>Power &amp; Battery (P-series)</w:t>
      </w:r>
    </w:p>
    <w:p w14:paraId="15EC5643" w14:textId="77777777" w:rsidR="00392A02" w:rsidRDefault="00000000">
      <w:pPr>
        <w:pStyle w:val="ListBullet"/>
      </w:pPr>
      <w:r>
        <w:t>P01 – Battery not charging</w:t>
      </w:r>
    </w:p>
    <w:p w14:paraId="26B60A0E" w14:textId="77777777" w:rsidR="00392A02" w:rsidRDefault="00000000">
      <w:pPr>
        <w:pStyle w:val="ListBullet"/>
      </w:pPr>
      <w:r>
        <w:t>P02 – Battery health 60–80%</w:t>
      </w:r>
    </w:p>
    <w:p w14:paraId="30AC7A07" w14:textId="77777777" w:rsidR="00392A02" w:rsidRDefault="00000000">
      <w:pPr>
        <w:pStyle w:val="ListBullet"/>
      </w:pPr>
      <w:r>
        <w:t>P03 – Battery health &lt;60%</w:t>
      </w:r>
    </w:p>
    <w:p w14:paraId="63D22832" w14:textId="77777777" w:rsidR="00392A02" w:rsidRDefault="00000000">
      <w:pPr>
        <w:pStyle w:val="ListBullet"/>
      </w:pPr>
      <w:r>
        <w:t>P04 – No power on</w:t>
      </w:r>
    </w:p>
    <w:p w14:paraId="105CF536" w14:textId="77777777" w:rsidR="00392A02" w:rsidRDefault="00000000">
      <w:pPr>
        <w:pStyle w:val="ListBullet"/>
      </w:pPr>
      <w:r>
        <w:t>P05 – Power button faulty</w:t>
      </w:r>
    </w:p>
    <w:p w14:paraId="5937D36F" w14:textId="77777777" w:rsidR="00392A02" w:rsidRDefault="00000000">
      <w:pPr>
        <w:pStyle w:val="ListBullet"/>
      </w:pPr>
      <w:r>
        <w:t>P06 – Power jack loose/damaged</w:t>
      </w:r>
    </w:p>
    <w:p w14:paraId="4DB739B7" w14:textId="77777777" w:rsidR="00392A02" w:rsidRDefault="00000000">
      <w:pPr>
        <w:pStyle w:val="Heading2"/>
      </w:pPr>
      <w:r>
        <w:lastRenderedPageBreak/>
        <w:t>Cooling &amp; Performance (H-series)</w:t>
      </w:r>
    </w:p>
    <w:p w14:paraId="092E0D02" w14:textId="77777777" w:rsidR="00392A02" w:rsidRDefault="00000000">
      <w:pPr>
        <w:pStyle w:val="ListBullet"/>
      </w:pPr>
      <w:r>
        <w:t>H01 – Overheating</w:t>
      </w:r>
    </w:p>
    <w:p w14:paraId="46B5ABF1" w14:textId="77777777" w:rsidR="00392A02" w:rsidRDefault="00000000">
      <w:pPr>
        <w:pStyle w:val="ListBullet"/>
      </w:pPr>
      <w:r>
        <w:t>H02 – Fan not spinning / noisy</w:t>
      </w:r>
    </w:p>
    <w:p w14:paraId="42920874" w14:textId="77777777" w:rsidR="00392A02" w:rsidRDefault="00000000">
      <w:pPr>
        <w:pStyle w:val="ListBullet"/>
      </w:pPr>
      <w:r>
        <w:t>H03 – Thermal paste dried out</w:t>
      </w:r>
    </w:p>
    <w:p w14:paraId="775B240D" w14:textId="77777777" w:rsidR="00392A02" w:rsidRDefault="00000000">
      <w:pPr>
        <w:pStyle w:val="ListBullet"/>
      </w:pPr>
      <w:r>
        <w:t>H04 – CPU throttle under load</w:t>
      </w:r>
    </w:p>
    <w:p w14:paraId="7E8305B9" w14:textId="77777777" w:rsidR="00392A02" w:rsidRDefault="00000000">
      <w:pPr>
        <w:pStyle w:val="ListBullet"/>
      </w:pPr>
      <w:r>
        <w:t>H05 – GPU throttle under load</w:t>
      </w:r>
    </w:p>
    <w:p w14:paraId="037F85EB" w14:textId="77777777" w:rsidR="00392A02" w:rsidRDefault="00000000">
      <w:pPr>
        <w:pStyle w:val="Heading2"/>
      </w:pPr>
      <w:r>
        <w:t>Storage &amp; Memory (S-series)</w:t>
      </w:r>
    </w:p>
    <w:p w14:paraId="4E4137A6" w14:textId="77777777" w:rsidR="00392A02" w:rsidRDefault="00000000">
      <w:pPr>
        <w:pStyle w:val="ListBullet"/>
      </w:pPr>
      <w:r>
        <w:t>S01 – HDD/SSD not detected</w:t>
      </w:r>
    </w:p>
    <w:p w14:paraId="3700CCBF" w14:textId="77777777" w:rsidR="00392A02" w:rsidRDefault="00000000">
      <w:pPr>
        <w:pStyle w:val="ListBullet"/>
      </w:pPr>
      <w:r>
        <w:t>S02 – HDD/SSD SMART failure</w:t>
      </w:r>
    </w:p>
    <w:p w14:paraId="34BB9560" w14:textId="77777777" w:rsidR="00392A02" w:rsidRDefault="00000000">
      <w:pPr>
        <w:pStyle w:val="ListBullet"/>
      </w:pPr>
      <w:r>
        <w:t>S03 – Bad sectors on drive</w:t>
      </w:r>
    </w:p>
    <w:p w14:paraId="1B5E637C" w14:textId="77777777" w:rsidR="00392A02" w:rsidRDefault="00000000">
      <w:pPr>
        <w:pStyle w:val="ListBullet"/>
      </w:pPr>
      <w:r>
        <w:t>S04 – RAM not detected</w:t>
      </w:r>
    </w:p>
    <w:p w14:paraId="0F1B5D33" w14:textId="77777777" w:rsidR="00392A02" w:rsidRDefault="00000000">
      <w:pPr>
        <w:pStyle w:val="ListBullet"/>
      </w:pPr>
      <w:r>
        <w:t>S05 – RAM test failure</w:t>
      </w:r>
    </w:p>
    <w:p w14:paraId="27D31624" w14:textId="77777777" w:rsidR="00392A02" w:rsidRDefault="00000000">
      <w:pPr>
        <w:pStyle w:val="Heading2"/>
      </w:pPr>
      <w:r>
        <w:t>Input Devices &amp; Peripherals (I-series)</w:t>
      </w:r>
    </w:p>
    <w:p w14:paraId="680527C9" w14:textId="77777777" w:rsidR="00392A02" w:rsidRDefault="00000000">
      <w:pPr>
        <w:pStyle w:val="ListBullet"/>
      </w:pPr>
      <w:r>
        <w:t>I01 – Keyboard not working</w:t>
      </w:r>
    </w:p>
    <w:p w14:paraId="28D43984" w14:textId="77777777" w:rsidR="00392A02" w:rsidRDefault="00000000">
      <w:pPr>
        <w:pStyle w:val="ListBullet"/>
      </w:pPr>
      <w:r>
        <w:t>I02 – Keyboard Backlit not working</w:t>
      </w:r>
    </w:p>
    <w:p w14:paraId="70AF3B37" w14:textId="77777777" w:rsidR="00392A02" w:rsidRDefault="00000000">
      <w:pPr>
        <w:pStyle w:val="ListBullet"/>
      </w:pPr>
      <w:r>
        <w:t>I03 – Touchpad not working</w:t>
      </w:r>
    </w:p>
    <w:p w14:paraId="0D7FAB03" w14:textId="77777777" w:rsidR="00392A02" w:rsidRDefault="00000000">
      <w:pPr>
        <w:pStyle w:val="ListBullet"/>
      </w:pPr>
      <w:r>
        <w:t>I04 – USB port faulty</w:t>
      </w:r>
    </w:p>
    <w:p w14:paraId="75D059A5" w14:textId="77777777" w:rsidR="00392A02" w:rsidRDefault="00000000">
      <w:pPr>
        <w:pStyle w:val="ListBullet"/>
      </w:pPr>
      <w:r>
        <w:t>I05 – HDMI/VGA port faulty</w:t>
      </w:r>
    </w:p>
    <w:p w14:paraId="550BFAB0" w14:textId="77777777" w:rsidR="00392A02" w:rsidRDefault="00000000">
      <w:pPr>
        <w:pStyle w:val="ListBullet"/>
      </w:pPr>
      <w:r>
        <w:t>I06 – Audio jack not working</w:t>
      </w:r>
    </w:p>
    <w:p w14:paraId="479D1392" w14:textId="77777777" w:rsidR="00392A02" w:rsidRDefault="00000000">
      <w:pPr>
        <w:pStyle w:val="ListBullet"/>
      </w:pPr>
      <w:r>
        <w:t>I07 – Webcam not working</w:t>
      </w:r>
    </w:p>
    <w:p w14:paraId="70049583" w14:textId="77777777" w:rsidR="00392A02" w:rsidRDefault="00000000">
      <w:pPr>
        <w:pStyle w:val="ListBullet"/>
      </w:pPr>
      <w:r>
        <w:t>I08 – Microphone not working</w:t>
      </w:r>
    </w:p>
    <w:p w14:paraId="7AE8BBBF" w14:textId="77777777" w:rsidR="00392A02" w:rsidRDefault="00000000">
      <w:pPr>
        <w:pStyle w:val="ListBullet"/>
      </w:pPr>
      <w:r>
        <w:t>I09 – Wi-Fi not working</w:t>
      </w:r>
    </w:p>
    <w:p w14:paraId="4D7783A6" w14:textId="77777777" w:rsidR="00392A02" w:rsidRDefault="00000000">
      <w:pPr>
        <w:pStyle w:val="ListBullet"/>
      </w:pPr>
      <w:r>
        <w:t>I10 – Bluetooth not working</w:t>
      </w:r>
    </w:p>
    <w:p w14:paraId="7D025B7B" w14:textId="77777777" w:rsidR="00392A02" w:rsidRDefault="00000000">
      <w:pPr>
        <w:pStyle w:val="ListBullet"/>
      </w:pPr>
      <w:r>
        <w:t>I11 – Ethernet port not working</w:t>
      </w:r>
    </w:p>
    <w:p w14:paraId="5E7C7844" w14:textId="77777777" w:rsidR="00392A02" w:rsidRDefault="00000000">
      <w:pPr>
        <w:pStyle w:val="ListBullet"/>
      </w:pPr>
      <w:r>
        <w:t>I12 – Speaker / sound not working</w:t>
      </w:r>
    </w:p>
    <w:p w14:paraId="681EA8D6" w14:textId="77777777" w:rsidR="00392A02" w:rsidRDefault="00000000">
      <w:pPr>
        <w:pStyle w:val="Heading2"/>
      </w:pPr>
      <w:r>
        <w:t>Display / Screen (D-series)</w:t>
      </w:r>
    </w:p>
    <w:p w14:paraId="7B3FF54D" w14:textId="77777777" w:rsidR="00392A02" w:rsidRDefault="00000000">
      <w:pPr>
        <w:pStyle w:val="ListBullet"/>
      </w:pPr>
      <w:r>
        <w:t>D01 – Dead pixels</w:t>
      </w:r>
    </w:p>
    <w:p w14:paraId="5FB289D3" w14:textId="77777777" w:rsidR="00392A02" w:rsidRDefault="00000000">
      <w:pPr>
        <w:pStyle w:val="ListBullet"/>
      </w:pPr>
      <w:r>
        <w:t>D02 – Lines on screen</w:t>
      </w:r>
    </w:p>
    <w:p w14:paraId="5F5E516C" w14:textId="77777777" w:rsidR="00392A02" w:rsidRDefault="00000000">
      <w:pPr>
        <w:pStyle w:val="ListBullet"/>
      </w:pPr>
      <w:r>
        <w:t>D03 – Flickering display</w:t>
      </w:r>
    </w:p>
    <w:p w14:paraId="40667A0B" w14:textId="77777777" w:rsidR="00392A02" w:rsidRDefault="00000000">
      <w:pPr>
        <w:pStyle w:val="ListBullet"/>
      </w:pPr>
      <w:r>
        <w:t>D04 – Backlight bleed</w:t>
      </w:r>
    </w:p>
    <w:p w14:paraId="3664E1B9" w14:textId="77777777" w:rsidR="00392A02" w:rsidRDefault="00000000">
      <w:pPr>
        <w:pStyle w:val="ListBullet"/>
      </w:pPr>
      <w:r>
        <w:t>D05 – Dim / no backlight</w:t>
      </w:r>
    </w:p>
    <w:p w14:paraId="573434FF" w14:textId="77777777" w:rsidR="00392A02" w:rsidRDefault="00000000">
      <w:pPr>
        <w:pStyle w:val="ListBullet"/>
      </w:pPr>
      <w:r>
        <w:t>D06 – Touchscreen not working (if applicable)</w:t>
      </w:r>
    </w:p>
    <w:p w14:paraId="08E1FCB9" w14:textId="77777777" w:rsidR="00392A02" w:rsidRDefault="00000000">
      <w:pPr>
        <w:pStyle w:val="Heading2"/>
      </w:pPr>
      <w:r>
        <w:t>Optical / Other Components (O-series)</w:t>
      </w:r>
    </w:p>
    <w:p w14:paraId="60A8EFC4" w14:textId="77777777" w:rsidR="00392A02" w:rsidRDefault="00000000">
      <w:pPr>
        <w:pStyle w:val="ListBullet"/>
      </w:pPr>
      <w:r>
        <w:t>O01 – Optical drive not working</w:t>
      </w:r>
    </w:p>
    <w:p w14:paraId="4C0312A3" w14:textId="77777777" w:rsidR="00392A02" w:rsidRDefault="00000000">
      <w:pPr>
        <w:pStyle w:val="ListBullet"/>
      </w:pPr>
      <w:r>
        <w:t>O02 – Card reader not working</w:t>
      </w:r>
    </w:p>
    <w:p w14:paraId="2CEEC84A" w14:textId="77777777" w:rsidR="00392A02" w:rsidRDefault="00000000">
      <w:pPr>
        <w:pStyle w:val="ListBullet"/>
      </w:pPr>
      <w:r>
        <w:t>O03 – Missing components (RAM cover, screws, etc.)</w:t>
      </w:r>
    </w:p>
    <w:p w14:paraId="5F8686E3" w14:textId="77777777" w:rsidR="00392A02" w:rsidRDefault="00000000">
      <w:pPr>
        <w:pStyle w:val="Heading1"/>
      </w:pPr>
      <w:r>
        <w:lastRenderedPageBreak/>
        <w:t>4. Final Grade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96"/>
        <w:gridCol w:w="1396"/>
        <w:gridCol w:w="1768"/>
        <w:gridCol w:w="1385"/>
        <w:gridCol w:w="1378"/>
      </w:tblGrid>
      <w:tr w:rsidR="00392A02" w14:paraId="6E0907E1" w14:textId="77777777">
        <w:tc>
          <w:tcPr>
            <w:tcW w:w="1440" w:type="dxa"/>
          </w:tcPr>
          <w:p w14:paraId="46F1A1A9" w14:textId="77777777" w:rsidR="00392A02" w:rsidRDefault="00000000">
            <w:r>
              <w:t>Grade</w:t>
            </w:r>
          </w:p>
        </w:tc>
        <w:tc>
          <w:tcPr>
            <w:tcW w:w="1440" w:type="dxa"/>
          </w:tcPr>
          <w:p w14:paraId="3ED39926" w14:textId="77777777" w:rsidR="00392A02" w:rsidRDefault="00000000">
            <w:r>
              <w:t>Grade Name</w:t>
            </w:r>
          </w:p>
        </w:tc>
        <w:tc>
          <w:tcPr>
            <w:tcW w:w="1440" w:type="dxa"/>
          </w:tcPr>
          <w:p w14:paraId="56A72EF4" w14:textId="77777777" w:rsidR="00392A02" w:rsidRDefault="00000000">
            <w:r>
              <w:t>Functional Testing</w:t>
            </w:r>
          </w:p>
        </w:tc>
        <w:tc>
          <w:tcPr>
            <w:tcW w:w="1440" w:type="dxa"/>
          </w:tcPr>
          <w:p w14:paraId="66C132E9" w14:textId="77777777" w:rsidR="00392A02" w:rsidRDefault="00000000">
            <w:r>
              <w:t>Chassis Scratches/Dents</w:t>
            </w:r>
          </w:p>
        </w:tc>
        <w:tc>
          <w:tcPr>
            <w:tcW w:w="1440" w:type="dxa"/>
          </w:tcPr>
          <w:p w14:paraId="1CCB008B" w14:textId="77777777" w:rsidR="00392A02" w:rsidRDefault="00000000">
            <w:r>
              <w:t>Screen</w:t>
            </w:r>
          </w:p>
        </w:tc>
        <w:tc>
          <w:tcPr>
            <w:tcW w:w="1440" w:type="dxa"/>
          </w:tcPr>
          <w:p w14:paraId="32E09D8D" w14:textId="77777777" w:rsidR="00392A02" w:rsidRDefault="00000000">
            <w:r>
              <w:t>Hinges / Keyboard</w:t>
            </w:r>
          </w:p>
        </w:tc>
      </w:tr>
      <w:tr w:rsidR="00392A02" w14:paraId="04150013" w14:textId="77777777">
        <w:tc>
          <w:tcPr>
            <w:tcW w:w="1440" w:type="dxa"/>
          </w:tcPr>
          <w:p w14:paraId="6B8044E3" w14:textId="77777777" w:rsidR="00392A02" w:rsidRDefault="00000000">
            <w:r>
              <w:t>A</w:t>
            </w:r>
          </w:p>
        </w:tc>
        <w:tc>
          <w:tcPr>
            <w:tcW w:w="1440" w:type="dxa"/>
          </w:tcPr>
          <w:p w14:paraId="32DFA5F0" w14:textId="77777777" w:rsidR="00392A02" w:rsidRDefault="00000000">
            <w:r>
              <w:t>Excellent</w:t>
            </w:r>
          </w:p>
        </w:tc>
        <w:tc>
          <w:tcPr>
            <w:tcW w:w="1440" w:type="dxa"/>
          </w:tcPr>
          <w:p w14:paraId="48EDAA33" w14:textId="77777777" w:rsidR="00392A02" w:rsidRDefault="00000000">
            <w:r>
              <w:t>Fully Functional</w:t>
            </w:r>
          </w:p>
        </w:tc>
        <w:tc>
          <w:tcPr>
            <w:tcW w:w="1440" w:type="dxa"/>
          </w:tcPr>
          <w:p w14:paraId="60A74157" w14:textId="77777777" w:rsidR="00392A02" w:rsidRDefault="00000000">
            <w:r>
              <w:t>Excellent</w:t>
            </w:r>
          </w:p>
        </w:tc>
        <w:tc>
          <w:tcPr>
            <w:tcW w:w="1440" w:type="dxa"/>
          </w:tcPr>
          <w:p w14:paraId="0B828624" w14:textId="77777777" w:rsidR="00392A02" w:rsidRDefault="00000000">
            <w:r>
              <w:t>Excellent</w:t>
            </w:r>
          </w:p>
        </w:tc>
        <w:tc>
          <w:tcPr>
            <w:tcW w:w="1440" w:type="dxa"/>
          </w:tcPr>
          <w:p w14:paraId="2960DD42" w14:textId="77777777" w:rsidR="00392A02" w:rsidRDefault="00000000">
            <w:r>
              <w:t>Good / Complete</w:t>
            </w:r>
          </w:p>
        </w:tc>
      </w:tr>
      <w:tr w:rsidR="00392A02" w14:paraId="315FD09F" w14:textId="77777777">
        <w:tc>
          <w:tcPr>
            <w:tcW w:w="1440" w:type="dxa"/>
          </w:tcPr>
          <w:p w14:paraId="34B09D3D" w14:textId="77777777" w:rsidR="00392A02" w:rsidRDefault="00000000">
            <w:r>
              <w:t>B</w:t>
            </w:r>
          </w:p>
        </w:tc>
        <w:tc>
          <w:tcPr>
            <w:tcW w:w="1440" w:type="dxa"/>
          </w:tcPr>
          <w:p w14:paraId="768CF9CF" w14:textId="77777777" w:rsidR="00392A02" w:rsidRDefault="00000000">
            <w:r>
              <w:t>Very Good</w:t>
            </w:r>
          </w:p>
        </w:tc>
        <w:tc>
          <w:tcPr>
            <w:tcW w:w="1440" w:type="dxa"/>
          </w:tcPr>
          <w:p w14:paraId="19587370" w14:textId="77777777" w:rsidR="00392A02" w:rsidRDefault="00000000">
            <w:r>
              <w:t>Fully Functional</w:t>
            </w:r>
          </w:p>
        </w:tc>
        <w:tc>
          <w:tcPr>
            <w:tcW w:w="1440" w:type="dxa"/>
          </w:tcPr>
          <w:p w14:paraId="71513F44" w14:textId="77777777" w:rsidR="00392A02" w:rsidRDefault="00000000">
            <w:r>
              <w:t>Excellent, Minor</w:t>
            </w:r>
          </w:p>
        </w:tc>
        <w:tc>
          <w:tcPr>
            <w:tcW w:w="1440" w:type="dxa"/>
          </w:tcPr>
          <w:p w14:paraId="54F4FAA7" w14:textId="77777777" w:rsidR="00392A02" w:rsidRDefault="00000000">
            <w:r>
              <w:t>Excellent, Minor</w:t>
            </w:r>
          </w:p>
        </w:tc>
        <w:tc>
          <w:tcPr>
            <w:tcW w:w="1440" w:type="dxa"/>
          </w:tcPr>
          <w:p w14:paraId="5540C8AF" w14:textId="77777777" w:rsidR="00392A02" w:rsidRDefault="00000000">
            <w:r>
              <w:t>Good / Complete</w:t>
            </w:r>
          </w:p>
        </w:tc>
      </w:tr>
      <w:tr w:rsidR="00392A02" w14:paraId="1AF46C58" w14:textId="77777777">
        <w:tc>
          <w:tcPr>
            <w:tcW w:w="1440" w:type="dxa"/>
          </w:tcPr>
          <w:p w14:paraId="43D31E95" w14:textId="77777777" w:rsidR="00392A02" w:rsidRDefault="00000000">
            <w:r>
              <w:t>B-</w:t>
            </w:r>
          </w:p>
        </w:tc>
        <w:tc>
          <w:tcPr>
            <w:tcW w:w="1440" w:type="dxa"/>
          </w:tcPr>
          <w:p w14:paraId="15490429" w14:textId="77777777" w:rsidR="00392A02" w:rsidRDefault="00000000">
            <w:r>
              <w:t>Good</w:t>
            </w:r>
          </w:p>
        </w:tc>
        <w:tc>
          <w:tcPr>
            <w:tcW w:w="1440" w:type="dxa"/>
          </w:tcPr>
          <w:p w14:paraId="2D315E0E" w14:textId="77777777" w:rsidR="00392A02" w:rsidRDefault="00000000">
            <w:r>
              <w:t>Fully Functional</w:t>
            </w:r>
          </w:p>
        </w:tc>
        <w:tc>
          <w:tcPr>
            <w:tcW w:w="1440" w:type="dxa"/>
          </w:tcPr>
          <w:p w14:paraId="59F20BA9" w14:textId="77777777" w:rsidR="00392A02" w:rsidRDefault="00000000">
            <w:r>
              <w:t>Excellent, Minor, Moderate</w:t>
            </w:r>
          </w:p>
        </w:tc>
        <w:tc>
          <w:tcPr>
            <w:tcW w:w="1440" w:type="dxa"/>
          </w:tcPr>
          <w:p w14:paraId="35B644A9" w14:textId="77777777" w:rsidR="00392A02" w:rsidRDefault="00000000">
            <w:r>
              <w:t>Excellent, Minor, Moderate</w:t>
            </w:r>
          </w:p>
        </w:tc>
        <w:tc>
          <w:tcPr>
            <w:tcW w:w="1440" w:type="dxa"/>
          </w:tcPr>
          <w:p w14:paraId="2C74E14F" w14:textId="77777777" w:rsidR="00392A02" w:rsidRDefault="00000000">
            <w:r>
              <w:t>Good / Complete</w:t>
            </w:r>
          </w:p>
        </w:tc>
      </w:tr>
      <w:tr w:rsidR="00392A02" w14:paraId="2BD5B0B3" w14:textId="77777777">
        <w:tc>
          <w:tcPr>
            <w:tcW w:w="1440" w:type="dxa"/>
          </w:tcPr>
          <w:p w14:paraId="2DED1AE0" w14:textId="77777777" w:rsidR="00392A02" w:rsidRDefault="00000000">
            <w:r>
              <w:t>C</w:t>
            </w:r>
          </w:p>
        </w:tc>
        <w:tc>
          <w:tcPr>
            <w:tcW w:w="1440" w:type="dxa"/>
          </w:tcPr>
          <w:p w14:paraId="7C2CD1F9" w14:textId="77777777" w:rsidR="00392A02" w:rsidRDefault="00000000">
            <w:r>
              <w:t>Fair</w:t>
            </w:r>
          </w:p>
        </w:tc>
        <w:tc>
          <w:tcPr>
            <w:tcW w:w="1440" w:type="dxa"/>
          </w:tcPr>
          <w:p w14:paraId="5E802C0D" w14:textId="77777777" w:rsidR="00392A02" w:rsidRDefault="00000000">
            <w:r>
              <w:t>Fully Functional</w:t>
            </w:r>
          </w:p>
        </w:tc>
        <w:tc>
          <w:tcPr>
            <w:tcW w:w="1440" w:type="dxa"/>
          </w:tcPr>
          <w:p w14:paraId="7626CC74" w14:textId="77777777" w:rsidR="00392A02" w:rsidRDefault="00000000">
            <w:r>
              <w:t>Excellent, Minor, Moderate, Severe</w:t>
            </w:r>
          </w:p>
        </w:tc>
        <w:tc>
          <w:tcPr>
            <w:tcW w:w="1440" w:type="dxa"/>
          </w:tcPr>
          <w:p w14:paraId="497E8742" w14:textId="77777777" w:rsidR="00392A02" w:rsidRDefault="00000000">
            <w:r>
              <w:t>Excellent, Minor, Moderate, Severe</w:t>
            </w:r>
          </w:p>
        </w:tc>
        <w:tc>
          <w:tcPr>
            <w:tcW w:w="1440" w:type="dxa"/>
          </w:tcPr>
          <w:p w14:paraId="1617D867" w14:textId="77777777" w:rsidR="00392A02" w:rsidRDefault="00000000">
            <w:r>
              <w:t>Good, Loose / Complete</w:t>
            </w:r>
          </w:p>
        </w:tc>
      </w:tr>
      <w:tr w:rsidR="00392A02" w14:paraId="4F941DD0" w14:textId="77777777">
        <w:tc>
          <w:tcPr>
            <w:tcW w:w="1440" w:type="dxa"/>
          </w:tcPr>
          <w:p w14:paraId="3FE88F3B" w14:textId="77777777" w:rsidR="00392A02" w:rsidRDefault="00000000">
            <w:r>
              <w:t>C-</w:t>
            </w:r>
          </w:p>
        </w:tc>
        <w:tc>
          <w:tcPr>
            <w:tcW w:w="1440" w:type="dxa"/>
          </w:tcPr>
          <w:p w14:paraId="57CB99DB" w14:textId="77777777" w:rsidR="00392A02" w:rsidRDefault="00000000">
            <w:r>
              <w:t>Fair with Minor Non-Functional</w:t>
            </w:r>
          </w:p>
        </w:tc>
        <w:tc>
          <w:tcPr>
            <w:tcW w:w="1440" w:type="dxa"/>
          </w:tcPr>
          <w:p w14:paraId="38DA5514" w14:textId="77777777" w:rsidR="00392A02" w:rsidRDefault="00000000">
            <w:r>
              <w:t>I07, I09, I10, I02, D01, D06 (no defect outside this list)</w:t>
            </w:r>
          </w:p>
        </w:tc>
        <w:tc>
          <w:tcPr>
            <w:tcW w:w="1440" w:type="dxa"/>
          </w:tcPr>
          <w:p w14:paraId="2AFEB709" w14:textId="77777777" w:rsidR="00392A02" w:rsidRDefault="00000000">
            <w:r>
              <w:t>Excellent, Minor, Moderate, Severe, Cracks</w:t>
            </w:r>
          </w:p>
        </w:tc>
        <w:tc>
          <w:tcPr>
            <w:tcW w:w="1440" w:type="dxa"/>
          </w:tcPr>
          <w:p w14:paraId="08C094C9" w14:textId="77777777" w:rsidR="00392A02" w:rsidRDefault="00000000">
            <w:r>
              <w:t>Excellent, Minor, Moderate, Severe, Cracks</w:t>
            </w:r>
          </w:p>
        </w:tc>
        <w:tc>
          <w:tcPr>
            <w:tcW w:w="1440" w:type="dxa"/>
          </w:tcPr>
          <w:p w14:paraId="5F18A58E" w14:textId="77777777" w:rsidR="00392A02" w:rsidRDefault="00000000">
            <w:r>
              <w:t>Good, Loose / Complete</w:t>
            </w:r>
          </w:p>
        </w:tc>
      </w:tr>
      <w:tr w:rsidR="00392A02" w14:paraId="48D026AA" w14:textId="77777777">
        <w:tc>
          <w:tcPr>
            <w:tcW w:w="1440" w:type="dxa"/>
          </w:tcPr>
          <w:p w14:paraId="00489D9E" w14:textId="77777777" w:rsidR="00392A02" w:rsidRDefault="00000000">
            <w:r>
              <w:t>D</w:t>
            </w:r>
          </w:p>
        </w:tc>
        <w:tc>
          <w:tcPr>
            <w:tcW w:w="1440" w:type="dxa"/>
          </w:tcPr>
          <w:p w14:paraId="7CD35CD5" w14:textId="77777777" w:rsidR="00392A02" w:rsidRDefault="00000000">
            <w:r>
              <w:t>Poor / Parts Only</w:t>
            </w:r>
          </w:p>
        </w:tc>
        <w:tc>
          <w:tcPr>
            <w:tcW w:w="1440" w:type="dxa"/>
          </w:tcPr>
          <w:p w14:paraId="539D5E8D" w14:textId="77777777" w:rsidR="00392A02" w:rsidRDefault="00000000">
            <w:r>
              <w:t>Non-Functional</w:t>
            </w:r>
          </w:p>
        </w:tc>
        <w:tc>
          <w:tcPr>
            <w:tcW w:w="1440" w:type="dxa"/>
          </w:tcPr>
          <w:p w14:paraId="57412329" w14:textId="77777777" w:rsidR="00392A02" w:rsidRDefault="00000000">
            <w:r>
              <w:t>Excellent, Minor, Moderate, Severe, Cracks</w:t>
            </w:r>
          </w:p>
        </w:tc>
        <w:tc>
          <w:tcPr>
            <w:tcW w:w="1440" w:type="dxa"/>
          </w:tcPr>
          <w:p w14:paraId="78EEB0DC" w14:textId="77777777" w:rsidR="00392A02" w:rsidRDefault="00000000">
            <w:r>
              <w:t>Excellent, Minor, Moderate, Severe, Cracks</w:t>
            </w:r>
          </w:p>
        </w:tc>
        <w:tc>
          <w:tcPr>
            <w:tcW w:w="1440" w:type="dxa"/>
          </w:tcPr>
          <w:p w14:paraId="7803E75F" w14:textId="77777777" w:rsidR="00392A02" w:rsidRDefault="00000000">
            <w:r>
              <w:t>Good, Loose, Bad / Missing Keys</w:t>
            </w:r>
          </w:p>
        </w:tc>
      </w:tr>
    </w:tbl>
    <w:p w14:paraId="74682B09" w14:textId="77777777" w:rsidR="00392A02" w:rsidRDefault="00000000">
      <w:pPr>
        <w:pStyle w:val="Heading1"/>
      </w:pPr>
      <w:r>
        <w:t>5. Retail vs Wholesale Grade Mapping</w:t>
      </w:r>
    </w:p>
    <w:p w14:paraId="5B47EBF5" w14:textId="77777777" w:rsidR="00392A02" w:rsidRDefault="00000000">
      <w:pPr>
        <w:pStyle w:val="Heading2"/>
      </w:pPr>
      <w:r>
        <w:t>Retail (Online Sales – Detailed)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2A02" w14:paraId="29A64C41" w14:textId="77777777">
        <w:tc>
          <w:tcPr>
            <w:tcW w:w="4320" w:type="dxa"/>
          </w:tcPr>
          <w:p w14:paraId="71340139" w14:textId="77777777" w:rsidR="00392A02" w:rsidRDefault="00000000">
            <w:r>
              <w:t>A – Excellent</w:t>
            </w:r>
          </w:p>
        </w:tc>
        <w:tc>
          <w:tcPr>
            <w:tcW w:w="4320" w:type="dxa"/>
          </w:tcPr>
          <w:p w14:paraId="731FE522" w14:textId="77777777" w:rsidR="00392A02" w:rsidRDefault="00000000">
            <w:r>
              <w:t>Like new, fully functional, top condition</w:t>
            </w:r>
          </w:p>
        </w:tc>
      </w:tr>
      <w:tr w:rsidR="00392A02" w14:paraId="3CEF4CB7" w14:textId="77777777">
        <w:tc>
          <w:tcPr>
            <w:tcW w:w="4320" w:type="dxa"/>
          </w:tcPr>
          <w:p w14:paraId="6BC819AD" w14:textId="77777777" w:rsidR="00392A02" w:rsidRDefault="00000000">
            <w:r>
              <w:t>B – Very Good</w:t>
            </w:r>
          </w:p>
        </w:tc>
        <w:tc>
          <w:tcPr>
            <w:tcW w:w="4320" w:type="dxa"/>
          </w:tcPr>
          <w:p w14:paraId="768DE74C" w14:textId="77777777" w:rsidR="00392A02" w:rsidRDefault="00000000">
            <w:r>
              <w:t>Fully functional, minor cosmetic signs</w:t>
            </w:r>
          </w:p>
        </w:tc>
      </w:tr>
      <w:tr w:rsidR="00392A02" w14:paraId="43C9E9E0" w14:textId="77777777">
        <w:tc>
          <w:tcPr>
            <w:tcW w:w="4320" w:type="dxa"/>
          </w:tcPr>
          <w:p w14:paraId="435ED6EE" w14:textId="77777777" w:rsidR="00392A02" w:rsidRDefault="00000000">
            <w:r>
              <w:t>B- – Good</w:t>
            </w:r>
          </w:p>
        </w:tc>
        <w:tc>
          <w:tcPr>
            <w:tcW w:w="4320" w:type="dxa"/>
          </w:tcPr>
          <w:p w14:paraId="2868491F" w14:textId="77777777" w:rsidR="00392A02" w:rsidRDefault="00000000">
            <w:r>
              <w:t>Fully functional, moderate cosmetic wear</w:t>
            </w:r>
          </w:p>
        </w:tc>
      </w:tr>
      <w:tr w:rsidR="00392A02" w14:paraId="136BF925" w14:textId="77777777">
        <w:tc>
          <w:tcPr>
            <w:tcW w:w="4320" w:type="dxa"/>
          </w:tcPr>
          <w:p w14:paraId="341E1862" w14:textId="77777777" w:rsidR="00392A02" w:rsidRDefault="00000000">
            <w:r>
              <w:t>C – Fair</w:t>
            </w:r>
          </w:p>
        </w:tc>
        <w:tc>
          <w:tcPr>
            <w:tcW w:w="4320" w:type="dxa"/>
          </w:tcPr>
          <w:p w14:paraId="019A318F" w14:textId="77777777" w:rsidR="00392A02" w:rsidRDefault="00000000">
            <w:r>
              <w:t>Fully functional, heavy wear or cosmetic flaws</w:t>
            </w:r>
          </w:p>
        </w:tc>
      </w:tr>
      <w:tr w:rsidR="00392A02" w14:paraId="02BF14E1" w14:textId="77777777">
        <w:tc>
          <w:tcPr>
            <w:tcW w:w="4320" w:type="dxa"/>
          </w:tcPr>
          <w:p w14:paraId="3041AAC7" w14:textId="77777777" w:rsidR="00392A02" w:rsidRDefault="00000000">
            <w:r>
              <w:t>C- – Fair w/ Minor Non-Functional</w:t>
            </w:r>
          </w:p>
        </w:tc>
        <w:tc>
          <w:tcPr>
            <w:tcW w:w="4320" w:type="dxa"/>
          </w:tcPr>
          <w:p w14:paraId="62416B52" w14:textId="77777777" w:rsidR="00392A02" w:rsidRDefault="00000000">
            <w:r>
              <w:t>Usable but with limited issues (e.g., Wi-Fi, webcam, touchscreen)</w:t>
            </w:r>
          </w:p>
        </w:tc>
      </w:tr>
      <w:tr w:rsidR="00392A02" w14:paraId="6EE2A610" w14:textId="77777777">
        <w:tc>
          <w:tcPr>
            <w:tcW w:w="4320" w:type="dxa"/>
          </w:tcPr>
          <w:p w14:paraId="77909CB4" w14:textId="77777777" w:rsidR="00392A02" w:rsidRDefault="00000000">
            <w:r>
              <w:t>D – Poor / Parts Only</w:t>
            </w:r>
          </w:p>
        </w:tc>
        <w:tc>
          <w:tcPr>
            <w:tcW w:w="4320" w:type="dxa"/>
          </w:tcPr>
          <w:p w14:paraId="01D8A29A" w14:textId="77777777" w:rsidR="00392A02" w:rsidRDefault="00000000">
            <w:r>
              <w:t>Not fully functional (major defect, missing keys, bad hinge, etc.)</w:t>
            </w:r>
          </w:p>
        </w:tc>
      </w:tr>
    </w:tbl>
    <w:p w14:paraId="0809B5E5" w14:textId="77777777" w:rsidR="00392A02" w:rsidRDefault="00392A02"/>
    <w:p w14:paraId="7793C2F7" w14:textId="77777777" w:rsidR="00392A02" w:rsidRDefault="00000000">
      <w:pPr>
        <w:pStyle w:val="Heading2"/>
      </w:pPr>
      <w:r>
        <w:t>Wholesale (Simplified)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392A02" w14:paraId="17B92876" w14:textId="77777777">
        <w:tc>
          <w:tcPr>
            <w:tcW w:w="4320" w:type="dxa"/>
          </w:tcPr>
          <w:p w14:paraId="7AAB8772" w14:textId="77777777" w:rsidR="00392A02" w:rsidRDefault="00000000">
            <w:r>
              <w:t>A</w:t>
            </w:r>
          </w:p>
        </w:tc>
        <w:tc>
          <w:tcPr>
            <w:tcW w:w="4320" w:type="dxa"/>
          </w:tcPr>
          <w:p w14:paraId="21781B39" w14:textId="77777777" w:rsidR="00392A02" w:rsidRDefault="00000000">
            <w:r>
              <w:t>Same as retail A (Excellent)</w:t>
            </w:r>
          </w:p>
        </w:tc>
      </w:tr>
      <w:tr w:rsidR="00392A02" w14:paraId="21563F54" w14:textId="77777777">
        <w:tc>
          <w:tcPr>
            <w:tcW w:w="4320" w:type="dxa"/>
          </w:tcPr>
          <w:p w14:paraId="3551E6AC" w14:textId="77777777" w:rsidR="00392A02" w:rsidRDefault="00000000">
            <w:r>
              <w:t>B</w:t>
            </w:r>
          </w:p>
        </w:tc>
        <w:tc>
          <w:tcPr>
            <w:tcW w:w="4320" w:type="dxa"/>
          </w:tcPr>
          <w:p w14:paraId="220B29FB" w14:textId="77777777" w:rsidR="00392A02" w:rsidRDefault="00000000">
            <w:r>
              <w:t>Combine B + B-</w:t>
            </w:r>
          </w:p>
        </w:tc>
      </w:tr>
      <w:tr w:rsidR="00392A02" w14:paraId="2687BA0F" w14:textId="77777777">
        <w:tc>
          <w:tcPr>
            <w:tcW w:w="4320" w:type="dxa"/>
          </w:tcPr>
          <w:p w14:paraId="04C83563" w14:textId="77777777" w:rsidR="00392A02" w:rsidRDefault="00000000">
            <w:r>
              <w:t>C</w:t>
            </w:r>
          </w:p>
        </w:tc>
        <w:tc>
          <w:tcPr>
            <w:tcW w:w="4320" w:type="dxa"/>
          </w:tcPr>
          <w:p w14:paraId="0FB4CF77" w14:textId="77777777" w:rsidR="00392A02" w:rsidRDefault="00000000">
            <w:r>
              <w:t>Same as retail C</w:t>
            </w:r>
          </w:p>
        </w:tc>
      </w:tr>
      <w:tr w:rsidR="00392A02" w14:paraId="0B1969AE" w14:textId="77777777">
        <w:tc>
          <w:tcPr>
            <w:tcW w:w="4320" w:type="dxa"/>
          </w:tcPr>
          <w:p w14:paraId="3FF9A345" w14:textId="77777777" w:rsidR="00392A02" w:rsidRDefault="00000000">
            <w:r>
              <w:t>D</w:t>
            </w:r>
          </w:p>
        </w:tc>
        <w:tc>
          <w:tcPr>
            <w:tcW w:w="4320" w:type="dxa"/>
          </w:tcPr>
          <w:p w14:paraId="66F97564" w14:textId="77777777" w:rsidR="00392A02" w:rsidRDefault="00000000">
            <w:r>
              <w:t>Retail C- becomes D (to avoid hidden issues)</w:t>
            </w:r>
          </w:p>
        </w:tc>
      </w:tr>
      <w:tr w:rsidR="00392A02" w14:paraId="64D7E985" w14:textId="77777777">
        <w:tc>
          <w:tcPr>
            <w:tcW w:w="4320" w:type="dxa"/>
          </w:tcPr>
          <w:p w14:paraId="68F7DE59" w14:textId="77777777" w:rsidR="00392A02" w:rsidRDefault="00000000">
            <w:r>
              <w:lastRenderedPageBreak/>
              <w:t>BER</w:t>
            </w:r>
          </w:p>
        </w:tc>
        <w:tc>
          <w:tcPr>
            <w:tcW w:w="4320" w:type="dxa"/>
          </w:tcPr>
          <w:p w14:paraId="0819E7A2" w14:textId="77777777" w:rsidR="00392A02" w:rsidRDefault="00000000">
            <w:r>
              <w:t>Retail D becomes Beyond Economical Repair</w:t>
            </w:r>
          </w:p>
        </w:tc>
      </w:tr>
    </w:tbl>
    <w:p w14:paraId="4A2691F2" w14:textId="77777777" w:rsidR="001816D6" w:rsidRDefault="001816D6"/>
    <w:sectPr w:rsidR="00181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656915">
    <w:abstractNumId w:val="8"/>
  </w:num>
  <w:num w:numId="2" w16cid:durableId="420376769">
    <w:abstractNumId w:val="6"/>
  </w:num>
  <w:num w:numId="3" w16cid:durableId="255098787">
    <w:abstractNumId w:val="5"/>
  </w:num>
  <w:num w:numId="4" w16cid:durableId="1774588626">
    <w:abstractNumId w:val="4"/>
  </w:num>
  <w:num w:numId="5" w16cid:durableId="1165586296">
    <w:abstractNumId w:val="7"/>
  </w:num>
  <w:num w:numId="6" w16cid:durableId="827549904">
    <w:abstractNumId w:val="3"/>
  </w:num>
  <w:num w:numId="7" w16cid:durableId="609972464">
    <w:abstractNumId w:val="2"/>
  </w:num>
  <w:num w:numId="8" w16cid:durableId="749274225">
    <w:abstractNumId w:val="1"/>
  </w:num>
  <w:num w:numId="9" w16cid:durableId="22537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6D6"/>
    <w:rsid w:val="0029639D"/>
    <w:rsid w:val="00326F90"/>
    <w:rsid w:val="00392A02"/>
    <w:rsid w:val="00535F30"/>
    <w:rsid w:val="00556D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B9688"/>
  <w14:defaultImageDpi w14:val="300"/>
  <w15:docId w15:val="{C08617C2-2420-4D9D-AE1C-C48D2A2C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Binh Duong</cp:lastModifiedBy>
  <cp:revision>2</cp:revision>
  <dcterms:created xsi:type="dcterms:W3CDTF">2025-09-16T19:02:00Z</dcterms:created>
  <dcterms:modified xsi:type="dcterms:W3CDTF">2025-09-16T19:02:00Z</dcterms:modified>
  <cp:category/>
</cp:coreProperties>
</file>